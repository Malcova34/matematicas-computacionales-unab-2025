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E6F7" w14:textId="5377DA46" w:rsidR="003266D0" w:rsidRPr="00B1132C" w:rsidRDefault="00000000">
      <w:pPr>
        <w:pStyle w:val="Ttulo1"/>
        <w:rPr>
          <w:rFonts w:cstheme="majorHAnsi"/>
          <w:color w:val="FF0000"/>
          <w:sz w:val="24"/>
          <w:szCs w:val="24"/>
        </w:rPr>
      </w:pPr>
      <w:r w:rsidRPr="00B1132C">
        <w:rPr>
          <w:rFonts w:cstheme="majorHAnsi"/>
          <w:color w:val="FF0000"/>
          <w:sz w:val="24"/>
          <w:szCs w:val="24"/>
        </w:rPr>
        <w:t xml:space="preserve">Taller 5 </w:t>
      </w:r>
    </w:p>
    <w:p w14:paraId="74508438" w14:textId="77777777" w:rsidR="003266D0" w:rsidRPr="00B1132C" w:rsidRDefault="00000000">
      <w:pPr>
        <w:pStyle w:val="Ttulo2"/>
        <w:rPr>
          <w:rFonts w:cstheme="majorHAnsi"/>
          <w:color w:val="9BBB59" w:themeColor="accent3"/>
          <w:sz w:val="24"/>
          <w:szCs w:val="24"/>
        </w:rPr>
      </w:pPr>
      <w:r w:rsidRPr="00B1132C">
        <w:rPr>
          <w:rFonts w:cstheme="majorHAnsi"/>
          <w:color w:val="9BBB59" w:themeColor="accent3"/>
          <w:sz w:val="24"/>
          <w:szCs w:val="24"/>
        </w:rPr>
        <w:t>1. Selección de aplicaciones</w:t>
      </w:r>
    </w:p>
    <w:p w14:paraId="4FED4729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color w:val="FF0000"/>
          <w:sz w:val="24"/>
          <w:szCs w:val="24"/>
        </w:rPr>
        <w:t xml:space="preserve">a) </w:t>
      </w:r>
      <w:r w:rsidRPr="00B1132C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Pr="00B1132C">
        <w:rPr>
          <w:rFonts w:asciiTheme="majorHAnsi" w:hAnsiTheme="majorHAnsi" w:cstheme="majorHAnsi"/>
          <w:sz w:val="24"/>
          <w:szCs w:val="24"/>
        </w:rPr>
        <w:t>selección</w:t>
      </w:r>
      <w:proofErr w:type="spellEnd"/>
      <w:r w:rsidRPr="00B1132C">
        <w:rPr>
          <w:rFonts w:asciiTheme="majorHAnsi" w:hAnsiTheme="majorHAnsi" w:cstheme="majorHAnsi"/>
          <w:sz w:val="24"/>
          <w:szCs w:val="24"/>
        </w:rPr>
        <w:t xml:space="preserve"> de 8 aplicaciones entre 20 sin importar el orden se calcula con combinaciones:</w:t>
      </w:r>
    </w:p>
    <w:p w14:paraId="5CCFE29C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20,8) = 20! / (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8!(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20-8)!)</w:t>
      </w:r>
    </w:p>
    <w:p w14:paraId="2E355809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>Resultado: 125,970 formas</w:t>
      </w:r>
    </w:p>
    <w:p w14:paraId="4F7F112F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color w:val="FF0000"/>
          <w:sz w:val="24"/>
          <w:szCs w:val="24"/>
        </w:rPr>
        <w:t>b)</w:t>
      </w:r>
      <w:r w:rsidRPr="00B113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1132C">
        <w:rPr>
          <w:rFonts w:asciiTheme="majorHAnsi" w:hAnsiTheme="majorHAnsi" w:cstheme="majorHAnsi"/>
          <w:sz w:val="24"/>
          <w:szCs w:val="24"/>
        </w:rPr>
        <w:t>Selección</w:t>
      </w:r>
      <w:proofErr w:type="spellEnd"/>
      <w:r w:rsidRPr="00B1132C">
        <w:rPr>
          <w:rFonts w:asciiTheme="majorHAnsi" w:hAnsiTheme="majorHAnsi" w:cstheme="majorHAnsi"/>
          <w:sz w:val="24"/>
          <w:szCs w:val="24"/>
        </w:rPr>
        <w:t xml:space="preserve"> de 3 aplicaciones de redes sociales entre 6 y 5 aplicaciones entre las 14 restantes:</w:t>
      </w:r>
    </w:p>
    <w:p w14:paraId="58C30F97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6,3) × C(14,5) = (6! / (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3!(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6-3)!)) × (14! / (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5!(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14-5)!))</w:t>
      </w:r>
    </w:p>
    <w:p w14:paraId="4E39F3B0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>Resultado: 40,040 formas</w:t>
      </w:r>
    </w:p>
    <w:p w14:paraId="20468CFE" w14:textId="77777777" w:rsidR="003266D0" w:rsidRPr="00B1132C" w:rsidRDefault="00000000">
      <w:pPr>
        <w:pStyle w:val="Ttulo2"/>
        <w:rPr>
          <w:rFonts w:cstheme="majorHAnsi"/>
          <w:color w:val="9BBB59" w:themeColor="accent3"/>
          <w:sz w:val="24"/>
          <w:szCs w:val="24"/>
        </w:rPr>
      </w:pPr>
      <w:r w:rsidRPr="00B1132C">
        <w:rPr>
          <w:rFonts w:cstheme="majorHAnsi"/>
          <w:color w:val="9BBB59" w:themeColor="accent3"/>
          <w:sz w:val="24"/>
          <w:szCs w:val="24"/>
        </w:rPr>
        <w:t>2. Manos de póquer</w:t>
      </w:r>
    </w:p>
    <w:p w14:paraId="4D9BAEE2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color w:val="FF0000"/>
          <w:sz w:val="24"/>
          <w:szCs w:val="24"/>
        </w:rPr>
        <w:t>a)</w:t>
      </w:r>
      <w:r w:rsidRPr="00B113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1132C">
        <w:rPr>
          <w:rFonts w:asciiTheme="majorHAnsi" w:hAnsiTheme="majorHAnsi" w:cstheme="majorHAnsi"/>
          <w:sz w:val="24"/>
          <w:szCs w:val="24"/>
        </w:rPr>
        <w:t>Número</w:t>
      </w:r>
      <w:proofErr w:type="spellEnd"/>
      <w:r w:rsidRPr="00B1132C">
        <w:rPr>
          <w:rFonts w:asciiTheme="majorHAnsi" w:hAnsiTheme="majorHAnsi" w:cstheme="majorHAnsi"/>
          <w:sz w:val="24"/>
          <w:szCs w:val="24"/>
        </w:rPr>
        <w:t xml:space="preserve"> total de manos de 5 cartas en una baraja de 52:</w:t>
      </w:r>
    </w:p>
    <w:p w14:paraId="6891004C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52,5) = 52! / (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5!(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52-5)!)</w:t>
      </w:r>
    </w:p>
    <w:p w14:paraId="1DC5488A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>Resultado: 2,598,960 manos</w:t>
      </w:r>
    </w:p>
    <w:p w14:paraId="347CA34F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color w:val="FF0000"/>
          <w:sz w:val="24"/>
          <w:szCs w:val="24"/>
        </w:rPr>
        <w:t>b)</w:t>
      </w:r>
      <w:r w:rsidRPr="00B1132C">
        <w:rPr>
          <w:rFonts w:asciiTheme="majorHAnsi" w:hAnsiTheme="majorHAnsi" w:cstheme="majorHAnsi"/>
          <w:sz w:val="24"/>
          <w:szCs w:val="24"/>
        </w:rPr>
        <w:t xml:space="preserve"> Manos con </w:t>
      </w:r>
      <w:proofErr w:type="spellStart"/>
      <w:r w:rsidRPr="00B1132C">
        <w:rPr>
          <w:rFonts w:asciiTheme="majorHAnsi" w:hAnsiTheme="majorHAnsi" w:cstheme="majorHAnsi"/>
          <w:sz w:val="24"/>
          <w:szCs w:val="24"/>
        </w:rPr>
        <w:t>todas</w:t>
      </w:r>
      <w:proofErr w:type="spellEnd"/>
      <w:r w:rsidRPr="00B1132C">
        <w:rPr>
          <w:rFonts w:asciiTheme="majorHAnsi" w:hAnsiTheme="majorHAnsi" w:cstheme="majorHAnsi"/>
          <w:sz w:val="24"/>
          <w:szCs w:val="24"/>
        </w:rPr>
        <w:t xml:space="preserve"> las cartas del mismo palo:</w:t>
      </w:r>
    </w:p>
    <w:p w14:paraId="2C91EAFD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13,5) × 4 = (13! / (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5!(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13-5)!)) × 4</w:t>
      </w:r>
    </w:p>
    <w:p w14:paraId="74F0A4DA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>Resultado: 5,148 manos</w:t>
      </w:r>
    </w:p>
    <w:p w14:paraId="4EF14132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color w:val="FF0000"/>
          <w:sz w:val="24"/>
          <w:szCs w:val="24"/>
        </w:rPr>
        <w:t>c)</w:t>
      </w:r>
      <w:r w:rsidRPr="00B1132C">
        <w:rPr>
          <w:rFonts w:asciiTheme="majorHAnsi" w:hAnsiTheme="majorHAnsi" w:cstheme="majorHAnsi"/>
          <w:sz w:val="24"/>
          <w:szCs w:val="24"/>
        </w:rPr>
        <w:t xml:space="preserve"> Manos con tres cartas de una misma denominación y dos de otra:</w:t>
      </w:r>
    </w:p>
    <w:p w14:paraId="185EFAB3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 xml:space="preserve">1. Elegir la denominación para las 3 cartas: 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13,1)</w:t>
      </w:r>
    </w:p>
    <w:p w14:paraId="0EC46F36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 xml:space="preserve">2. Elegir 3 cartas dentro de las 4 disponibles de esa denominación: 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4,3)</w:t>
      </w:r>
    </w:p>
    <w:p w14:paraId="20EB175A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 xml:space="preserve">3. Elegir la segunda denominación para las 2 cartas: 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12,1)</w:t>
      </w:r>
    </w:p>
    <w:p w14:paraId="75EB9C07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r w:rsidRPr="00B1132C">
        <w:rPr>
          <w:rFonts w:asciiTheme="majorHAnsi" w:hAnsiTheme="majorHAnsi" w:cstheme="majorHAnsi"/>
          <w:sz w:val="24"/>
          <w:szCs w:val="24"/>
        </w:rPr>
        <w:t xml:space="preserve">4. Elegir 2 cartas dentro de las 4 disponibles de esa denominación: </w:t>
      </w: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4,2)</w:t>
      </w:r>
    </w:p>
    <w:p w14:paraId="6ACDAB8E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B1132C">
        <w:rPr>
          <w:rFonts w:asciiTheme="majorHAnsi" w:hAnsiTheme="majorHAnsi" w:cstheme="majorHAnsi"/>
          <w:sz w:val="24"/>
          <w:szCs w:val="24"/>
        </w:rPr>
        <w:t>C(</w:t>
      </w:r>
      <w:proofErr w:type="gramEnd"/>
      <w:r w:rsidRPr="00B1132C">
        <w:rPr>
          <w:rFonts w:asciiTheme="majorHAnsi" w:hAnsiTheme="majorHAnsi" w:cstheme="majorHAnsi"/>
          <w:sz w:val="24"/>
          <w:szCs w:val="24"/>
        </w:rPr>
        <w:t>13,1) × C(4,3) × C(12,1) × C(4,2)</w:t>
      </w:r>
    </w:p>
    <w:p w14:paraId="6F3B5FE4" w14:textId="77777777" w:rsidR="003266D0" w:rsidRPr="00B1132C" w:rsidRDefault="0000000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1132C">
        <w:rPr>
          <w:rFonts w:asciiTheme="majorHAnsi" w:hAnsiTheme="majorHAnsi" w:cstheme="majorHAnsi"/>
          <w:sz w:val="24"/>
          <w:szCs w:val="24"/>
        </w:rPr>
        <w:t>Resultado</w:t>
      </w:r>
      <w:proofErr w:type="spellEnd"/>
      <w:r w:rsidRPr="00B1132C">
        <w:rPr>
          <w:rFonts w:asciiTheme="majorHAnsi" w:hAnsiTheme="majorHAnsi" w:cstheme="majorHAnsi"/>
          <w:sz w:val="24"/>
          <w:szCs w:val="24"/>
        </w:rPr>
        <w:t>: 3,744 manos</w:t>
      </w:r>
    </w:p>
    <w:p w14:paraId="14798E63" w14:textId="2846B03E" w:rsidR="00B1132C" w:rsidRDefault="00B1132C">
      <w:r>
        <w:t xml:space="preserve">-Daniel Lozano </w:t>
      </w:r>
    </w:p>
    <w:sectPr w:rsidR="00B113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364859">
    <w:abstractNumId w:val="8"/>
  </w:num>
  <w:num w:numId="2" w16cid:durableId="269239083">
    <w:abstractNumId w:val="6"/>
  </w:num>
  <w:num w:numId="3" w16cid:durableId="1244297448">
    <w:abstractNumId w:val="5"/>
  </w:num>
  <w:num w:numId="4" w16cid:durableId="686253980">
    <w:abstractNumId w:val="4"/>
  </w:num>
  <w:num w:numId="5" w16cid:durableId="1271670825">
    <w:abstractNumId w:val="7"/>
  </w:num>
  <w:num w:numId="6" w16cid:durableId="513035288">
    <w:abstractNumId w:val="3"/>
  </w:num>
  <w:num w:numId="7" w16cid:durableId="1286472667">
    <w:abstractNumId w:val="2"/>
  </w:num>
  <w:num w:numId="8" w16cid:durableId="287050386">
    <w:abstractNumId w:val="1"/>
  </w:num>
  <w:num w:numId="9" w16cid:durableId="131414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0D3E"/>
    <w:rsid w:val="0029639D"/>
    <w:rsid w:val="003266D0"/>
    <w:rsid w:val="00326F90"/>
    <w:rsid w:val="00AA1D8D"/>
    <w:rsid w:val="00B1132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FE84A7"/>
  <w14:defaultImageDpi w14:val="300"/>
  <w15:docId w15:val="{E466747E-12B3-404D-933E-EC97FA2F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Aula L 5-4</cp:lastModifiedBy>
  <cp:revision>2</cp:revision>
  <dcterms:created xsi:type="dcterms:W3CDTF">2025-02-21T12:21:00Z</dcterms:created>
  <dcterms:modified xsi:type="dcterms:W3CDTF">2025-02-21T12:21:00Z</dcterms:modified>
  <cp:category/>
</cp:coreProperties>
</file>